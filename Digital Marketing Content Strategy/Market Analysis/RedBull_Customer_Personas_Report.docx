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 Bull Egypt – Customer Personas Report</w:t>
      </w:r>
    </w:p>
    <w:p>
      <w:r>
        <w:t>This report presents three detailed customer personas representing Red Bull Egypt's target audience in 2025. Each persona includes demographic details, interests, preferred digital platforms, and specific needs from Red Bull.</w:t>
      </w:r>
    </w:p>
    <w:p>
      <w:pPr>
        <w:pStyle w:val="Heading2"/>
      </w:pPr>
      <w:r>
        <w:t>👤 Persona 1 – Adventurous Ahmed (المغامر أحمد)</w:t>
      </w:r>
    </w:p>
    <w:p>
      <w:r>
        <w:t>العمر: 22 سنة</w:t>
      </w:r>
    </w:p>
    <w:p>
      <w:r>
        <w:t>الوظيفة: طالب جامعي – هندسة ميكانيكا</w:t>
      </w:r>
    </w:p>
    <w:p>
      <w:r>
        <w:t>الموقع: القاهرة</w:t>
      </w:r>
    </w:p>
    <w:p>
      <w:r>
        <w:t>الصفات الشخصية: مغامر، اجتماعي، بيحب التحديات، متحمس لاكتشاف الجديد.</w:t>
      </w:r>
    </w:p>
    <w:p>
      <w:pPr>
        <w:pStyle w:val="Heading3"/>
      </w:pPr>
      <w:r>
        <w:t>الاهتمامات:</w:t>
      </w:r>
    </w:p>
    <w:p>
      <w:r>
        <w:t>• رياضات المغامرة (باركور – تسلق جبال – سباقات الدراجات)</w:t>
      </w:r>
    </w:p>
    <w:p>
      <w:r>
        <w:t>• حضور الفعاليات الشبابية والرياضية</w:t>
      </w:r>
    </w:p>
    <w:p>
      <w:r>
        <w:t>• متابعة المؤثرين على إنستجرام وتيك توك</w:t>
      </w:r>
    </w:p>
    <w:p>
      <w:pPr>
        <w:pStyle w:val="Heading3"/>
      </w:pPr>
      <w:r>
        <w:t>المنصات المفضلة:</w:t>
      </w:r>
    </w:p>
    <w:p>
      <w:r>
        <w:t>• Instagram – لمتابعة الرياضيين والمؤثرين</w:t>
      </w:r>
    </w:p>
    <w:p>
      <w:r>
        <w:t>• TikTok – فيديوهات المغامرات والتحديات</w:t>
      </w:r>
    </w:p>
    <w:p>
      <w:r>
        <w:t>• YouTube – متابعة بطولات Red Bull العالمية</w:t>
      </w:r>
    </w:p>
    <w:p>
      <w:pPr>
        <w:pStyle w:val="Heading3"/>
      </w:pPr>
      <w:r>
        <w:t>احتياجاته من Red Bull:</w:t>
      </w:r>
    </w:p>
    <w:p>
      <w:r>
        <w:t>• زيادة النشاط والطاقة قبل التمارين والفعاليات</w:t>
      </w:r>
    </w:p>
    <w:p>
      <w:r>
        <w:t>• محتوى حماسي بيحفّزه على تجربة الجديد</w:t>
      </w:r>
    </w:p>
    <w:p>
      <w:pPr>
        <w:pStyle w:val="Heading2"/>
      </w:pPr>
      <w:r>
        <w:t>👩 Persona 2 – Creative Nour (المبدعة نور)</w:t>
      </w:r>
    </w:p>
    <w:p>
      <w:r>
        <w:t>العمر: 28 سنة</w:t>
      </w:r>
    </w:p>
    <w:p>
      <w:r>
        <w:t>الوظيفة: صانعة محتوى رقمي / مصممة جرافيك</w:t>
      </w:r>
    </w:p>
    <w:p>
      <w:r>
        <w:t>الموقع: الجيزة</w:t>
      </w:r>
    </w:p>
    <w:p>
      <w:r>
        <w:t>الصفات الشخصية: مبتكرة، اجتماعية، بتحب الموسيقى والفعاليات الفنية، مهتمة بالترندات.</w:t>
      </w:r>
    </w:p>
    <w:p>
      <w:pPr>
        <w:pStyle w:val="Heading3"/>
      </w:pPr>
      <w:r>
        <w:t>الاهتمامات:</w:t>
      </w:r>
    </w:p>
    <w:p>
      <w:r>
        <w:t>• حضور مهرجانات الموسيقى والفعاليات الثقافية</w:t>
      </w:r>
    </w:p>
    <w:p>
      <w:r>
        <w:t>• تصميم المحتوى الإبداعي على إنستجرام وBehance</w:t>
      </w:r>
    </w:p>
    <w:p>
      <w:r>
        <w:t>• متابعة قصص نجاح الرياضيين والمبدعين</w:t>
      </w:r>
    </w:p>
    <w:p>
      <w:pPr>
        <w:pStyle w:val="Heading3"/>
      </w:pPr>
      <w:r>
        <w:t>المنصات المفضلة:</w:t>
      </w:r>
    </w:p>
    <w:p>
      <w:r>
        <w:t>• Instagram – تصميمات وفيديوهات بصرية جذابة</w:t>
      </w:r>
    </w:p>
    <w:p>
      <w:r>
        <w:t>• TikTok – صيحات جديدة وTrends</w:t>
      </w:r>
    </w:p>
    <w:p>
      <w:r>
        <w:t>• Spotify – موسيقى وحفلات حية</w:t>
      </w:r>
    </w:p>
    <w:p>
      <w:pPr>
        <w:pStyle w:val="Heading3"/>
      </w:pPr>
      <w:r>
        <w:t>احتياجاته من Red Bull:</w:t>
      </w:r>
    </w:p>
    <w:p>
      <w:r>
        <w:t>• دعم طاقتها أثناء الشغل أو أثناء حضور الفعاليات</w:t>
      </w:r>
    </w:p>
    <w:p>
      <w:r>
        <w:t>• محتوى قصصي ملهم عن المبدعين والرياضيين</w:t>
      </w:r>
    </w:p>
    <w:p>
      <w:pPr>
        <w:pStyle w:val="Heading2"/>
      </w:pPr>
      <w:r>
        <w:t>👦 Persona 3 – Gamer Youssef (الچيمر يوسف)</w:t>
      </w:r>
    </w:p>
    <w:p>
      <w:r>
        <w:t>العمر: 19 سنة</w:t>
      </w:r>
    </w:p>
    <w:p>
      <w:r>
        <w:t>الوظيفة: طالب جامعي – كلية تجارة</w:t>
      </w:r>
    </w:p>
    <w:p>
      <w:r>
        <w:t>الموقع: الإسكندرية</w:t>
      </w:r>
    </w:p>
    <w:p>
      <w:r>
        <w:t>الصفات الشخصية: محب للألعاب الإلكترونية، بيحب المنافسة، متابع لأحدث تقنيات الجيمينج.</w:t>
      </w:r>
    </w:p>
    <w:p>
      <w:pPr>
        <w:pStyle w:val="Heading3"/>
      </w:pPr>
      <w:r>
        <w:t>الاهتمامات:</w:t>
      </w:r>
    </w:p>
    <w:p>
      <w:r>
        <w:t>• بطولات الألعاب الإلكترونية (Esports)</w:t>
      </w:r>
    </w:p>
    <w:p>
      <w:r>
        <w:t>• مشاهدة البثوث المباشرة على Twitch وYouTube Gaming</w:t>
      </w:r>
    </w:p>
    <w:p>
      <w:r>
        <w:t>• متابعة مؤثرين ألعاب مثل PUBG وValorant وFIFA</w:t>
      </w:r>
    </w:p>
    <w:p>
      <w:pPr>
        <w:pStyle w:val="Heading3"/>
      </w:pPr>
      <w:r>
        <w:t>المنصات المفضلة:</w:t>
      </w:r>
    </w:p>
    <w:p>
      <w:r>
        <w:t>• YouTube – بثوث الألعاب وبطولات Red Bull Esports</w:t>
      </w:r>
    </w:p>
    <w:p>
      <w:r>
        <w:t>• Twitch – مشاهدة اللاعبين المحترفين</w:t>
      </w:r>
    </w:p>
    <w:p>
      <w:r>
        <w:t>• Discord – التواصل مع الجيمرز</w:t>
      </w:r>
    </w:p>
    <w:p>
      <w:pPr>
        <w:pStyle w:val="Heading3"/>
      </w:pPr>
      <w:r>
        <w:t>احتياجاته من Red Bull:</w:t>
      </w:r>
    </w:p>
    <w:p>
      <w:r>
        <w:t>• زيادة التركيز والطاقة أثناء اللعب</w:t>
      </w:r>
    </w:p>
    <w:p>
      <w:r>
        <w:t>• محتوى تفاعلي عن البطولات والألعاب الإلكترونية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